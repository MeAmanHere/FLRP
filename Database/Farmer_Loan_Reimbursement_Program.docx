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LoanManagementSystem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LoanManagementSystem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Microsoft SQL Server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BankDetails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This table will have reference data for Banks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Primary Key to identify a record in the table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varchar(60)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 of the Bank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IfscCode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IFSC Code of the bank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BankBranch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Branch Name of the Bank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BankAddress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Address of the branch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BankCity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varchar(60)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City name of the bank branch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BankDistrict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varchar(60)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District name of the bank branch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BankState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State name of the branch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IsActive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Active record to check whether the branch is working or its closed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2.1.2.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BankDetails_IfscCode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IfscCode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LoanDetailsStaging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This table will have staging data for loan details received
	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LoanDetailsStagngId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Primary Key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AdminUserId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 id to fetch that record was inserted by which user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 of the Bank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IfscCode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IFSC Code of the bank branch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LoanAccountNumber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 account number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BeneficiaryName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Beneficiary Name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LoanOpenDateTime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Opening date of Loan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TotalLoanAmount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 Loan amount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AmountPaid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Amount Paid till now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RemainingAmount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Remaining Amount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 of the Loan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RecordProcessed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is processed or not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LoanDetails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This Transaction table will have basic loan amount details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Primary key to identify a record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Foreign Key
To get the details of bank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LoanAccountNumber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numeric(20,0)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detail of Loan account number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BeneficiaryName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Beneficiary Name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LoanOpenDateTime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Opening date of Loan account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LoanStatusId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What is the Loan Status it can have three value Pending, Active, Processed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LoanClosedDateTime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When is the loan closed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LoanAmountDetails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This table will have overall Loan Amount Details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LoanAmountDetailId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Primary key to identify a record in the table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Foreign Key
This column will tell the amount details of respective loan based on LoanDetailId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TotalLoanAmount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decimal(24,2)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 Loan Amount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AmountPaid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decimal(24,2)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Amount paid till now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RemainingAmount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decimal(24,2)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Remaining Amount in the loan account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IsActive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This column will tell the most active record for the loan account.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ContributorUserAccountDetails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This table contains basic information of user accounts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Primary key
To identify record in the table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FirstName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First Name of the contributor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 Name of the contributor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FullName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varchar(40)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Full name of the contributor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 Name of the contributor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Gender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Gender of the contributor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E-mail Id of the contributor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CountryCode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Country Code of the contributor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MobileNumber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Mobile number of the contributor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Country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Country Name of the contributor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IsAccountVerfied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Is account verified or not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2.5.2.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ContributorUserAccountDetails_ak_1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 name would be unique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ContributorUserAccountDetails_ak_2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 should be unique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ContributorUserAccountDetails_ak_3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MobileNumber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Mobile Number should also be unique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ContributorUserAccountSessionDetails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This table contains session details of all contributor users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ContributorUserAccountSessionDetailId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Primary key
To identify record in the table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Respective user account details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SessionStartDateTime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Session Start date time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SessionEndDateTime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Session End date time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ContributorUserAmountDetails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The table contains information of Amount contributed by Users with the session details
	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ContributorUserAmountDetailId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Primary Key
Identify a record in the table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Foreign Key
Records to fetch respective user account details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TotalAmountContributed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decimal(20,2)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 amount contributed by a user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LastContributedAmount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decimal(20,2)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 amount contributed by the user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LastSessionStartDateTime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 active session of the user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2.7.2.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ContributorUserAmountDetails_ak_1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ContributorUserAccountDetailId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ContributorTransactionDetails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This table contains details of transactions based on an individual contributor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ContributorTransactionDetailId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Primary Key
To identify a record from this tabe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ContributorUserAccountSessionDetailId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Foreign Key
To get the details of the session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Foreign Key 
to get the associated loan details for which transaction has been done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AmountContributed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decimal(20,2)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Amount contributed for the loan account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TransactionNumber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Transaction number of the transaction made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TransactionStatusId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Transaction StatusiD; it could have three values Pending, Successful and Cancelled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TransactionDateTime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 of the transaction made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2.8.2.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ContributorTransactionDetails_ak_1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TransactionNumber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Transaction number would be unique for each transaction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TransactionStatus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The table contains reference data for Transaction status like Cancelled, Pending  and successful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TransactionStatusId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Primary Key
To identify a record in the table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TransactionStatusType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Transaction type: Like pending, cancelled, successful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2.10. Table LoanDetailsHistory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This Transaction table will have History records for loan amount details. This table will hold data of loan accounts that are closed</w:t>
      </w:r>
    </w:p>
    <w:p>
      <w:r>
        <w:rPr>
          <w:rFonts w:ascii="Times New Roman" w:hAnsi="Times New Roman"/>
          <w:sz w:val="20"/>
          <w:szCs w:val="20"/>
        </w:rPr>
        <w:t>2.10.1.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LoanDetailHistoryId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Primary key to identify a record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Foreign Key
This column will be used to fetch the basic loan details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BankDetailId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Foreign Key
To get bank details associated with the account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LoanAccountNumber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numeric(20,0)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 account number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BeneficiaryName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Beneficiary Name on which loan is taken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LoanOpenDateTime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Opening date of loan account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LoanStatusID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 of Loan; only the processed record will get displayed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LoanClosedDateTime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closing date of loan account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2.10.2.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LoanDetailsHistory_LoanDetailId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2.11. Table AdminUserValidation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This table will be used to validate login credentials for the admin screen </w:t>
      </w:r>
    </w:p>
    <w:p>
      <w:r>
        <w:rPr>
          <w:rFonts w:ascii="Times New Roman" w:hAnsi="Times New Roman"/>
          <w:sz w:val="20"/>
          <w:szCs w:val="20"/>
        </w:rPr>
        <w:t>2.11.1.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AdminUserValidationId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Primary Key 
To identify record in the table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AdminUserName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 Name of the Admin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AdminUserPassword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 user Password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AdminContactEmailId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varchar(40)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CurrentYN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Whether the record is Active or not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2.12. Table LoanStatus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The table contains reference data for Loan status like Closed, Ongoing or Upcoming</w:t>
      </w:r>
    </w:p>
    <w:p>
      <w:r>
        <w:rPr>
          <w:rFonts w:ascii="Times New Roman" w:hAnsi="Times New Roman"/>
          <w:sz w:val="20"/>
          <w:szCs w:val="20"/>
        </w:rPr>
        <w:t>2.12.1.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LoanStatusId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Primary Key
To identify a record in the table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LoanStatusType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 status type: Like closed, ongoing or upcoming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2.13. Table RejectedLoanDetailsStaging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This table will have rejected details of Loan staging data for loan details received
	</w:t>
      </w:r>
    </w:p>
    <w:p>
      <w:r>
        <w:rPr>
          <w:rFonts w:ascii="Times New Roman" w:hAnsi="Times New Roman"/>
          <w:sz w:val="20"/>
          <w:szCs w:val="20"/>
        </w:rPr>
        <w:t>2.13.1.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RejectedLoanDetailsStagngId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Primary Key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LoanDetailStagingId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bigint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AdminUserId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 id to fetch that record was inserted by which user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 of the Bank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IfscCode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IFSC Code of the bank branch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LoanAccountNumber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 account number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BeneficiaryName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Beneficiary Name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LoanOpenDateTime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Opening date of Loan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TotalLoanAmount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 Loan amount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AmountPaid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Amount Paid till now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RemainingAmount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Remaining Amount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 of the Loan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IsProcessed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is processed or not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Created 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UpdatedBy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By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UpdatedOn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datetime2(3)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 Updated 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BankDetails_LoanDetails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! bank can give many loans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BankDetails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LoanDetails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BankDetailId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BankDetailId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LoanAmountDetails_LoanDetails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Loan account may have many inactive records in the transaction table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LoanDetails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LoanAmountDetails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SessionDetails_AccountDetails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one user will have many sessions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ContributorUserAccountDetails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ContributorUserAccountSessionDetails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ContributorUserAccountDetailID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ContributorUserAccountDetailId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ContributorUserAmountDetails_ContributorUserAccountDetails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One user will have only 1 record providing the history of his transactions done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ContributorUserAccountDetails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ContributorUserAmountDetails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ContributorUserAccountDetailID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ContributorUserAccountDetailId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ContributorTransactionDetails_TransactionStatus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Transactions can have many status 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TransactionStatus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ContributorTransactionDetails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TransactionStatusId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TransactionStatusId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TransactionDetails_UserAccountSessionDetails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In one session user can contribute many number of times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ContributorUserAccountSessionDetails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ContributorTransactionDetails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ContributorUserAccountSessionDetailId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ContributorUserAccountSessionDetailId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ContributorTransactionDetails_LoanDetails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In one loan many contributors can contribute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LoanDetails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ContributorTransactionDetails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LoanDetailsHistory_LoanDetails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One loan detail will have one record in History table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LoanDetails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LoanDetailsHistory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LoanDetails_LoanStatus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Loan details may have multiple status 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LoanStatus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LoanDetails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LoanStatusId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LoanStatusId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3.10. Reference AdminUserValidation_LoanDetailsStaging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One user can insert Multiple Loan details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AdminUserValidation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LoanDetailsStaging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AdminUserValidationId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AdminUserId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3.11. Reference LoanDetailsStaging_RejectedLoanDetailsStaging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One loan detail staging record will have only one rejected record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LoanDetailsStaging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RejectedLoanDetailsStaging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LoanDetailsStagngId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RejectedLoanDetailsStagngId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Subject areas</w:t>
      </w:r>
    </w:p>
    <w:p>
      <w:pPr>
        <w:pStyle w:val="Heading2"/>
      </w:pPr>
      <w:r>
        <w:t>4.1. Subject area Admin User Validation</w:t>
      </w:r>
    </w:p>
    <w:p>
      <w:r>
        <w:rPr>
          <w:rFonts w:ascii="Times New Roman" w:hAnsi="Times New Roman"/>
          <w:sz w:val="20"/>
          <w:szCs w:val="20"/>
        </w:rPr>
        <w:t/>
        <w:t>4.1.1. Tables</w:t>
        <w:br/>
        <w:tab/>
        <w:t>- AdminUserValidation</w:t>
      </w:r>
    </w:p>
    <w:p>
      <w:r>
        <w:rPr>
          <w:rFonts w:ascii="Times New Roman" w:hAnsi="Times New Roman"/>
          <w:sz w:val="20"/>
          <w:szCs w:val="20"/>
        </w:rPr>
        <w:t/>
        <w:t>4.1.2. Views</w:t>
        <w:br/>
        <w:tab/>
        <w:t>- AdminUserValidation</w:t>
      </w:r>
    </w:p>
    <w:p>
      <w:r>
        <w:rPr>
          <w:rFonts w:ascii="Times New Roman" w:hAnsi="Times New Roman"/>
          <w:sz w:val="20"/>
          <w:szCs w:val="20"/>
        </w:rPr>
        <w:t/>
        <w:t>4.1.3. References</w:t>
        <w:br/>
        <w:tab/>
        <w:t>- AdminUserValidation</w:t>
      </w:r>
    </w:p>
    <w:p>
      <w:pPr>
        <w:pStyle w:val="Heading2"/>
      </w:pPr>
      <w:r>
        <w:t>4.2. Subject area Farmer Loan Details Staging</w:t>
      </w:r>
    </w:p>
    <w:p>
      <w:r>
        <w:rPr>
          <w:rFonts w:ascii="Times New Roman" w:hAnsi="Times New Roman"/>
          <w:sz w:val="20"/>
          <w:szCs w:val="20"/>
        </w:rPr>
        <w:t/>
        <w:t>4.2.1. Tables</w:t>
        <w:br/>
        <w:tab/>
        <w:t>- LoanDetailsStaging</w:t>
        <w:br/>
        <w:tab/>
        <w:t>- RejectedLoanDetailsStaging</w:t>
      </w:r>
    </w:p>
    <w:p>
      <w:r>
        <w:rPr>
          <w:rFonts w:ascii="Times New Roman" w:hAnsi="Times New Roman"/>
          <w:sz w:val="20"/>
          <w:szCs w:val="20"/>
        </w:rPr>
        <w:t/>
        <w:t>4.2.2. Views</w:t>
        <w:br/>
        <w:tab/>
        <w:t>- LoanDetailsStaging</w:t>
        <w:br/>
        <w:tab/>
        <w:t>- RejectedLoanDetailsStaging</w:t>
      </w:r>
    </w:p>
    <w:p>
      <w:r>
        <w:rPr>
          <w:rFonts w:ascii="Times New Roman" w:hAnsi="Times New Roman"/>
          <w:sz w:val="20"/>
          <w:szCs w:val="20"/>
        </w:rPr>
        <w:t/>
        <w:t>4.2.3. References</w:t>
        <w:br/>
        <w:tab/>
        <w:t>- LoanDetailsStaging</w:t>
        <w:br/>
        <w:tab/>
        <w:t>- RejectedLoanDetailsStaging</w:t>
      </w:r>
    </w:p>
    <w:p>
      <w:pPr>
        <w:pStyle w:val="Heading2"/>
      </w:pPr>
      <w:r>
        <w:t>4.3. Subject area Farmer Loan Details</w:t>
      </w:r>
    </w:p>
    <w:p>
      <w:r>
        <w:rPr>
          <w:rFonts w:ascii="Times New Roman" w:hAnsi="Times New Roman"/>
          <w:sz w:val="20"/>
          <w:szCs w:val="20"/>
        </w:rPr>
        <w:t/>
        <w:t>4.3.1. Tables</w:t>
        <w:br/>
        <w:tab/>
        <w:t>- BankDetails</w:t>
        <w:br/>
        <w:tab/>
        <w:t>- LoanDetails</w:t>
        <w:br/>
        <w:tab/>
        <w:t>- LoanAmountDetails</w:t>
        <w:br/>
        <w:tab/>
        <w:t>- LoanDetailsHistory</w:t>
        <w:br/>
        <w:tab/>
        <w:t>- LoanStatus</w:t>
      </w:r>
    </w:p>
    <w:p>
      <w:r>
        <w:rPr>
          <w:rFonts w:ascii="Times New Roman" w:hAnsi="Times New Roman"/>
          <w:sz w:val="20"/>
          <w:szCs w:val="20"/>
        </w:rPr>
        <w:t/>
        <w:t>4.3.2. Views</w:t>
        <w:br/>
        <w:tab/>
        <w:t>- BankDetails</w:t>
        <w:br/>
        <w:tab/>
        <w:t>- LoanDetails</w:t>
        <w:br/>
        <w:tab/>
        <w:t>- LoanAmountDetails</w:t>
        <w:br/>
        <w:tab/>
        <w:t>- LoanDetailsHistory</w:t>
        <w:br/>
        <w:tab/>
        <w:t>- LoanStatus</w:t>
      </w:r>
    </w:p>
    <w:p>
      <w:r>
        <w:rPr>
          <w:rFonts w:ascii="Times New Roman" w:hAnsi="Times New Roman"/>
          <w:sz w:val="20"/>
          <w:szCs w:val="20"/>
        </w:rPr>
        <w:t/>
        <w:t>4.3.3. References</w:t>
        <w:br/>
        <w:tab/>
        <w:t>- BankDetails</w:t>
        <w:br/>
        <w:tab/>
        <w:t>- LoanDetails</w:t>
        <w:br/>
        <w:tab/>
        <w:t>- LoanAmountDetails</w:t>
        <w:br/>
        <w:tab/>
        <w:t>- LoanDetailsHistory</w:t>
        <w:br/>
        <w:tab/>
        <w:t>- LoanStatus</w:t>
      </w:r>
    </w:p>
    <w:p>
      <w:pPr>
        <w:pStyle w:val="Heading2"/>
      </w:pPr>
      <w:r>
        <w:t>4.4. Subject area Contributor details</w:t>
      </w:r>
    </w:p>
    <w:p>
      <w:r>
        <w:rPr>
          <w:rFonts w:ascii="Times New Roman" w:hAnsi="Times New Roman"/>
          <w:sz w:val="20"/>
          <w:szCs w:val="20"/>
        </w:rPr>
        <w:t/>
        <w:t>4.4.1. Tables</w:t>
        <w:br/>
        <w:tab/>
        <w:t>- ContributorUserAccountDetails</w:t>
        <w:br/>
        <w:tab/>
        <w:t>- ContributorUserAccountSessionDetails</w:t>
        <w:br/>
        <w:tab/>
        <w:t>- ContributorUserAmountDetails</w:t>
        <w:br/>
        <w:tab/>
        <w:t>- ContributorTransactionDetails</w:t>
        <w:br/>
        <w:tab/>
        <w:t>- TransactionStatus</w:t>
      </w:r>
    </w:p>
    <w:p>
      <w:r>
        <w:rPr>
          <w:rFonts w:ascii="Times New Roman" w:hAnsi="Times New Roman"/>
          <w:sz w:val="20"/>
          <w:szCs w:val="20"/>
        </w:rPr>
        <w:t/>
        <w:t>4.4.2. Views</w:t>
        <w:br/>
        <w:tab/>
        <w:t>- ContributorUserAccountDetails</w:t>
        <w:br/>
        <w:tab/>
        <w:t>- ContributorUserAccountSessionDetails</w:t>
        <w:br/>
        <w:tab/>
        <w:t>- ContributorUserAmountDetails</w:t>
        <w:br/>
        <w:tab/>
        <w:t>- ContributorTransactionDetails</w:t>
        <w:br/>
        <w:tab/>
        <w:t>- TransactionStatus</w:t>
      </w:r>
    </w:p>
    <w:p>
      <w:r>
        <w:rPr>
          <w:rFonts w:ascii="Times New Roman" w:hAnsi="Times New Roman"/>
          <w:sz w:val="20"/>
          <w:szCs w:val="20"/>
        </w:rPr>
        <w:t/>
        <w:t>4.4.3. References</w:t>
        <w:br/>
        <w:tab/>
        <w:t>- ContributorUserAccountDetails</w:t>
        <w:br/>
        <w:tab/>
        <w:t>- ContributorUserAccountSessionDetails</w:t>
        <w:br/>
        <w:tab/>
        <w:t>- ContributorUserAmountDetails</w:t>
        <w:br/>
        <w:tab/>
        <w:t>- ContributorTransactionDetails</w:t>
        <w:br/>
        <w:tab/>
        <w:t>- TransactionStatus</w:t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LoanManagementSystem, sql_server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